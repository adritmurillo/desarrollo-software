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31E6E" w14:textId="77777777" w:rsidR="00CA5777" w:rsidRDefault="00000000">
      <w:pPr>
        <w:pStyle w:val="Ttulo1"/>
      </w:pPr>
      <w:r>
        <w:t>Criterios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2"/>
        <w:gridCol w:w="1726"/>
        <w:gridCol w:w="1728"/>
        <w:gridCol w:w="1727"/>
        <w:gridCol w:w="1727"/>
      </w:tblGrid>
      <w:tr w:rsidR="00CA5777" w14:paraId="7F2FD0BD" w14:textId="77777777">
        <w:tc>
          <w:tcPr>
            <w:tcW w:w="1728" w:type="dxa"/>
          </w:tcPr>
          <w:p w14:paraId="72D31CED" w14:textId="77777777" w:rsidR="00CA5777" w:rsidRDefault="00000000">
            <w:r>
              <w:t>ID del CP</w:t>
            </w:r>
          </w:p>
        </w:tc>
        <w:tc>
          <w:tcPr>
            <w:tcW w:w="1728" w:type="dxa"/>
          </w:tcPr>
          <w:p w14:paraId="2809AE6E" w14:textId="77777777" w:rsidR="00CA5777" w:rsidRDefault="00000000">
            <w:r>
              <w:t>Descripción del Criterio de Prueba</w:t>
            </w:r>
          </w:p>
        </w:tc>
        <w:tc>
          <w:tcPr>
            <w:tcW w:w="1728" w:type="dxa"/>
          </w:tcPr>
          <w:p w14:paraId="16756F08" w14:textId="77777777" w:rsidR="00CA5777" w:rsidRDefault="00000000">
            <w:r>
              <w:t>¿Cumple los prerrequisitos?</w:t>
            </w:r>
          </w:p>
        </w:tc>
        <w:tc>
          <w:tcPr>
            <w:tcW w:w="1728" w:type="dxa"/>
          </w:tcPr>
          <w:p w14:paraId="32313ACF" w14:textId="77777777" w:rsidR="00CA5777" w:rsidRDefault="00000000">
            <w:r>
              <w:t>Observaciones</w:t>
            </w:r>
          </w:p>
        </w:tc>
        <w:tc>
          <w:tcPr>
            <w:tcW w:w="1728" w:type="dxa"/>
          </w:tcPr>
          <w:p w14:paraId="25A9D3D1" w14:textId="77777777" w:rsidR="00CA5777" w:rsidRDefault="00000000">
            <w:r>
              <w:t>Acciones Correctivas</w:t>
            </w:r>
          </w:p>
        </w:tc>
      </w:tr>
      <w:tr w:rsidR="00CA5777" w14:paraId="0A8F445F" w14:textId="77777777">
        <w:tc>
          <w:tcPr>
            <w:tcW w:w="1728" w:type="dxa"/>
          </w:tcPr>
          <w:p w14:paraId="6867DE5D" w14:textId="77777777" w:rsidR="00CA5777" w:rsidRDefault="00000000">
            <w:r>
              <w:t>CP01</w:t>
            </w:r>
          </w:p>
        </w:tc>
        <w:tc>
          <w:tcPr>
            <w:tcW w:w="1728" w:type="dxa"/>
          </w:tcPr>
          <w:p w14:paraId="73CA91CA" w14:textId="77777777" w:rsidR="00CA5777" w:rsidRDefault="00000000">
            <w:r>
              <w:t>Registro nuevo usuario</w:t>
            </w:r>
          </w:p>
        </w:tc>
        <w:tc>
          <w:tcPr>
            <w:tcW w:w="1728" w:type="dxa"/>
          </w:tcPr>
          <w:p w14:paraId="3D47E3D3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09FBEFCB" w14:textId="77777777" w:rsidR="00CA5777" w:rsidRDefault="00000000">
            <w:r>
              <w:t>Ninguna</w:t>
            </w:r>
          </w:p>
        </w:tc>
        <w:tc>
          <w:tcPr>
            <w:tcW w:w="1728" w:type="dxa"/>
          </w:tcPr>
          <w:p w14:paraId="212B05EE" w14:textId="77777777" w:rsidR="00CA5777" w:rsidRDefault="00000000">
            <w:r>
              <w:t>Ninguna</w:t>
            </w:r>
          </w:p>
        </w:tc>
      </w:tr>
      <w:tr w:rsidR="00CA5777" w14:paraId="2DD049DC" w14:textId="77777777">
        <w:tc>
          <w:tcPr>
            <w:tcW w:w="1728" w:type="dxa"/>
          </w:tcPr>
          <w:p w14:paraId="353E99E0" w14:textId="77777777" w:rsidR="00CA5777" w:rsidRDefault="00000000">
            <w:r>
              <w:t>CP02</w:t>
            </w:r>
          </w:p>
        </w:tc>
        <w:tc>
          <w:tcPr>
            <w:tcW w:w="1728" w:type="dxa"/>
          </w:tcPr>
          <w:p w14:paraId="3DA1E40B" w14:textId="77777777" w:rsidR="00CA5777" w:rsidRDefault="00000000">
            <w:r>
              <w:t>Registro de usuario con correo no válido</w:t>
            </w:r>
          </w:p>
        </w:tc>
        <w:tc>
          <w:tcPr>
            <w:tcW w:w="1728" w:type="dxa"/>
          </w:tcPr>
          <w:p w14:paraId="06B64048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18CCCC2C" w14:textId="77777777" w:rsidR="00CA5777" w:rsidRDefault="00000000">
            <w:r>
              <w:t>Mensaje de error adecuado no mostrado.</w:t>
            </w:r>
          </w:p>
        </w:tc>
        <w:tc>
          <w:tcPr>
            <w:tcW w:w="1728" w:type="dxa"/>
          </w:tcPr>
          <w:p w14:paraId="03C16870" w14:textId="77777777" w:rsidR="00CA5777" w:rsidRDefault="00000000">
            <w:r>
              <w:t>Revisar la validación del correo y corregir el mensaje de error.</w:t>
            </w:r>
          </w:p>
        </w:tc>
      </w:tr>
      <w:tr w:rsidR="00CA5777" w14:paraId="4886DC16" w14:textId="77777777">
        <w:tc>
          <w:tcPr>
            <w:tcW w:w="1728" w:type="dxa"/>
          </w:tcPr>
          <w:p w14:paraId="2AAE471A" w14:textId="77777777" w:rsidR="00CA5777" w:rsidRDefault="00000000">
            <w:r>
              <w:t>CP03</w:t>
            </w:r>
          </w:p>
        </w:tc>
        <w:tc>
          <w:tcPr>
            <w:tcW w:w="1728" w:type="dxa"/>
          </w:tcPr>
          <w:p w14:paraId="7AEA838A" w14:textId="77777777" w:rsidR="00CA5777" w:rsidRDefault="00000000">
            <w:r>
              <w:t>Crear asignatura exitoso</w:t>
            </w:r>
          </w:p>
        </w:tc>
        <w:tc>
          <w:tcPr>
            <w:tcW w:w="1728" w:type="dxa"/>
          </w:tcPr>
          <w:p w14:paraId="11C52FD5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54C8CB08" w14:textId="77777777" w:rsidR="00CA5777" w:rsidRDefault="00000000">
            <w:r>
              <w:t>Problemas menores en la interfaz.</w:t>
            </w:r>
          </w:p>
        </w:tc>
        <w:tc>
          <w:tcPr>
            <w:tcW w:w="1728" w:type="dxa"/>
          </w:tcPr>
          <w:p w14:paraId="3621C4C7" w14:textId="77777777" w:rsidR="00CA5777" w:rsidRDefault="00000000">
            <w:r>
              <w:t>Corregir problemas menores en la interfaz.</w:t>
            </w:r>
          </w:p>
        </w:tc>
      </w:tr>
      <w:tr w:rsidR="00CA5777" w14:paraId="5BF6BD78" w14:textId="77777777">
        <w:tc>
          <w:tcPr>
            <w:tcW w:w="1728" w:type="dxa"/>
          </w:tcPr>
          <w:p w14:paraId="78B61101" w14:textId="77777777" w:rsidR="00CA5777" w:rsidRDefault="00000000">
            <w:r>
              <w:t>CP04</w:t>
            </w:r>
          </w:p>
        </w:tc>
        <w:tc>
          <w:tcPr>
            <w:tcW w:w="1728" w:type="dxa"/>
          </w:tcPr>
          <w:p w14:paraId="7BB74B78" w14:textId="77777777" w:rsidR="00CA5777" w:rsidRDefault="00000000">
            <w:r>
              <w:t>Creación de asignatura con nombre duplicado</w:t>
            </w:r>
          </w:p>
        </w:tc>
        <w:tc>
          <w:tcPr>
            <w:tcW w:w="1728" w:type="dxa"/>
          </w:tcPr>
          <w:p w14:paraId="41D74164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79F46A79" w14:textId="77777777" w:rsidR="00CA5777" w:rsidRDefault="00000000">
            <w:r>
              <w:t>Mensaje de advertencia adecuado mostrado.</w:t>
            </w:r>
          </w:p>
        </w:tc>
        <w:tc>
          <w:tcPr>
            <w:tcW w:w="1728" w:type="dxa"/>
          </w:tcPr>
          <w:p w14:paraId="30A5994C" w14:textId="77777777" w:rsidR="00CA5777" w:rsidRDefault="00000000">
            <w:r>
              <w:t>Ninguna</w:t>
            </w:r>
          </w:p>
        </w:tc>
      </w:tr>
      <w:tr w:rsidR="00CA5777" w14:paraId="0CF7DA3B" w14:textId="77777777">
        <w:tc>
          <w:tcPr>
            <w:tcW w:w="1728" w:type="dxa"/>
          </w:tcPr>
          <w:p w14:paraId="23CF7BAA" w14:textId="77777777" w:rsidR="00CA5777" w:rsidRDefault="00000000">
            <w:r>
              <w:t>CP05</w:t>
            </w:r>
          </w:p>
        </w:tc>
        <w:tc>
          <w:tcPr>
            <w:tcW w:w="1728" w:type="dxa"/>
          </w:tcPr>
          <w:p w14:paraId="69C7DEC7" w14:textId="77777777" w:rsidR="00CA5777" w:rsidRDefault="00000000">
            <w:r>
              <w:t>Editar rol usuario exitoso</w:t>
            </w:r>
          </w:p>
        </w:tc>
        <w:tc>
          <w:tcPr>
            <w:tcW w:w="1728" w:type="dxa"/>
          </w:tcPr>
          <w:p w14:paraId="33BA7713" w14:textId="77777777" w:rsidR="00CA5777" w:rsidRDefault="00000000">
            <w:r>
              <w:t>❌</w:t>
            </w:r>
          </w:p>
        </w:tc>
        <w:tc>
          <w:tcPr>
            <w:tcW w:w="1728" w:type="dxa"/>
          </w:tcPr>
          <w:p w14:paraId="1376D445" w14:textId="77777777" w:rsidR="00CA5777" w:rsidRDefault="00000000">
            <w:r>
              <w:t>No se autenticó correctamente.</w:t>
            </w:r>
          </w:p>
        </w:tc>
        <w:tc>
          <w:tcPr>
            <w:tcW w:w="1728" w:type="dxa"/>
          </w:tcPr>
          <w:p w14:paraId="50BA0FAA" w14:textId="77777777" w:rsidR="00CA5777" w:rsidRDefault="00000000">
            <w:r>
              <w:t>Revisar el proceso de autenticación del administrador.</w:t>
            </w:r>
          </w:p>
        </w:tc>
      </w:tr>
      <w:tr w:rsidR="00CA5777" w14:paraId="2EA83970" w14:textId="77777777">
        <w:tc>
          <w:tcPr>
            <w:tcW w:w="1728" w:type="dxa"/>
          </w:tcPr>
          <w:p w14:paraId="1B7BCB60" w14:textId="77777777" w:rsidR="00CA5777" w:rsidRDefault="00000000">
            <w:r>
              <w:t>CP06</w:t>
            </w:r>
          </w:p>
        </w:tc>
        <w:tc>
          <w:tcPr>
            <w:tcW w:w="1728" w:type="dxa"/>
          </w:tcPr>
          <w:p w14:paraId="7735CF5A" w14:textId="77777777" w:rsidR="00CA5777" w:rsidRDefault="00000000">
            <w:r>
              <w:t>Validación de campos editar rol usuario</w:t>
            </w:r>
          </w:p>
        </w:tc>
        <w:tc>
          <w:tcPr>
            <w:tcW w:w="1728" w:type="dxa"/>
          </w:tcPr>
          <w:p w14:paraId="6660B9B6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27C16B70" w14:textId="77777777" w:rsidR="00CA5777" w:rsidRDefault="00000000">
            <w:r>
              <w:t>Mensaje de validación adecuado mostrado.</w:t>
            </w:r>
          </w:p>
        </w:tc>
        <w:tc>
          <w:tcPr>
            <w:tcW w:w="1728" w:type="dxa"/>
          </w:tcPr>
          <w:p w14:paraId="424365E1" w14:textId="77777777" w:rsidR="00CA5777" w:rsidRDefault="00000000">
            <w:r>
              <w:t>Ninguna</w:t>
            </w:r>
          </w:p>
        </w:tc>
      </w:tr>
      <w:tr w:rsidR="00CA5777" w14:paraId="4F5D15BA" w14:textId="77777777">
        <w:tc>
          <w:tcPr>
            <w:tcW w:w="1728" w:type="dxa"/>
          </w:tcPr>
          <w:p w14:paraId="06B04938" w14:textId="77777777" w:rsidR="00CA5777" w:rsidRDefault="00000000">
            <w:r>
              <w:t>CP07</w:t>
            </w:r>
          </w:p>
        </w:tc>
        <w:tc>
          <w:tcPr>
            <w:tcW w:w="1728" w:type="dxa"/>
          </w:tcPr>
          <w:p w14:paraId="33F5A06B" w14:textId="77777777" w:rsidR="00CA5777" w:rsidRDefault="00000000">
            <w:r>
              <w:t>Búsqueda de estudiante exitoso</w:t>
            </w:r>
          </w:p>
        </w:tc>
        <w:tc>
          <w:tcPr>
            <w:tcW w:w="1728" w:type="dxa"/>
          </w:tcPr>
          <w:p w14:paraId="7117EFC0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3E559282" w14:textId="77777777" w:rsidR="00CA5777" w:rsidRDefault="00000000">
            <w:r>
              <w:t>Errores en la búsqueda del usuario.</w:t>
            </w:r>
          </w:p>
        </w:tc>
        <w:tc>
          <w:tcPr>
            <w:tcW w:w="1728" w:type="dxa"/>
          </w:tcPr>
          <w:p w14:paraId="73E26582" w14:textId="77777777" w:rsidR="00CA5777" w:rsidRDefault="00000000">
            <w:r>
              <w:t>Corregir errores en la búsqueda del usuario.</w:t>
            </w:r>
          </w:p>
        </w:tc>
      </w:tr>
      <w:tr w:rsidR="00CA5777" w14:paraId="2F9C5030" w14:textId="77777777">
        <w:tc>
          <w:tcPr>
            <w:tcW w:w="1728" w:type="dxa"/>
          </w:tcPr>
          <w:p w14:paraId="411750D2" w14:textId="77777777" w:rsidR="00CA5777" w:rsidRDefault="00000000">
            <w:r>
              <w:t>CP08</w:t>
            </w:r>
          </w:p>
        </w:tc>
        <w:tc>
          <w:tcPr>
            <w:tcW w:w="1728" w:type="dxa"/>
          </w:tcPr>
          <w:p w14:paraId="3684505F" w14:textId="77777777" w:rsidR="00CA5777" w:rsidRDefault="00000000">
            <w:r>
              <w:t>Búsqueda de estudiante no encontrado</w:t>
            </w:r>
          </w:p>
        </w:tc>
        <w:tc>
          <w:tcPr>
            <w:tcW w:w="1728" w:type="dxa"/>
          </w:tcPr>
          <w:p w14:paraId="0D0C1C50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24A6EDB3" w14:textId="77777777" w:rsidR="00CA5777" w:rsidRDefault="00000000">
            <w:r>
              <w:t>Mensaje de error adecuado mostrado.</w:t>
            </w:r>
          </w:p>
        </w:tc>
        <w:tc>
          <w:tcPr>
            <w:tcW w:w="1728" w:type="dxa"/>
          </w:tcPr>
          <w:p w14:paraId="32F9AE31" w14:textId="77777777" w:rsidR="00CA5777" w:rsidRDefault="00000000">
            <w:r>
              <w:t>Ninguna</w:t>
            </w:r>
          </w:p>
        </w:tc>
      </w:tr>
      <w:tr w:rsidR="00CA5777" w14:paraId="722376FD" w14:textId="77777777">
        <w:tc>
          <w:tcPr>
            <w:tcW w:w="1728" w:type="dxa"/>
          </w:tcPr>
          <w:p w14:paraId="1ABD18BB" w14:textId="77777777" w:rsidR="00CA5777" w:rsidRDefault="00000000">
            <w:r>
              <w:t>CP09</w:t>
            </w:r>
          </w:p>
        </w:tc>
        <w:tc>
          <w:tcPr>
            <w:tcW w:w="1728" w:type="dxa"/>
          </w:tcPr>
          <w:p w14:paraId="636A88DC" w14:textId="77777777" w:rsidR="00CA5777" w:rsidRDefault="00000000">
            <w:r>
              <w:t>Iniciar sesión exitoso</w:t>
            </w:r>
          </w:p>
        </w:tc>
        <w:tc>
          <w:tcPr>
            <w:tcW w:w="1728" w:type="dxa"/>
          </w:tcPr>
          <w:p w14:paraId="09115257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78909517" w14:textId="77777777" w:rsidR="00CA5777" w:rsidRDefault="00000000">
            <w:r>
              <w:t>Ninguna</w:t>
            </w:r>
          </w:p>
        </w:tc>
        <w:tc>
          <w:tcPr>
            <w:tcW w:w="1728" w:type="dxa"/>
          </w:tcPr>
          <w:p w14:paraId="5DB48A1E" w14:textId="77777777" w:rsidR="00CA5777" w:rsidRDefault="00000000">
            <w:r>
              <w:t>Ninguna</w:t>
            </w:r>
          </w:p>
        </w:tc>
      </w:tr>
      <w:tr w:rsidR="00CA5777" w14:paraId="7B270CFA" w14:textId="77777777">
        <w:tc>
          <w:tcPr>
            <w:tcW w:w="1728" w:type="dxa"/>
          </w:tcPr>
          <w:p w14:paraId="5598BCCC" w14:textId="77777777" w:rsidR="00CA5777" w:rsidRDefault="00000000">
            <w:r>
              <w:t>CP10</w:t>
            </w:r>
          </w:p>
        </w:tc>
        <w:tc>
          <w:tcPr>
            <w:tcW w:w="1728" w:type="dxa"/>
          </w:tcPr>
          <w:p w14:paraId="5F8FC5BC" w14:textId="77777777" w:rsidR="00CA5777" w:rsidRDefault="00000000">
            <w:r>
              <w:t>Ingreso de contraseña no válida</w:t>
            </w:r>
          </w:p>
        </w:tc>
        <w:tc>
          <w:tcPr>
            <w:tcW w:w="1728" w:type="dxa"/>
          </w:tcPr>
          <w:p w14:paraId="29A19F28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38637D8D" w14:textId="77777777" w:rsidR="00CA5777" w:rsidRDefault="00000000">
            <w:r>
              <w:t>Validación incorrecta de la contraseña.</w:t>
            </w:r>
          </w:p>
        </w:tc>
        <w:tc>
          <w:tcPr>
            <w:tcW w:w="1728" w:type="dxa"/>
          </w:tcPr>
          <w:p w14:paraId="5BD450A7" w14:textId="77777777" w:rsidR="00CA5777" w:rsidRDefault="00000000">
            <w:r>
              <w:t>Corregir validación incorrecta de la contraseña.</w:t>
            </w:r>
          </w:p>
        </w:tc>
      </w:tr>
      <w:tr w:rsidR="00CA5777" w14:paraId="7E2FE227" w14:textId="77777777">
        <w:tc>
          <w:tcPr>
            <w:tcW w:w="1728" w:type="dxa"/>
          </w:tcPr>
          <w:p w14:paraId="2429CBC2" w14:textId="77777777" w:rsidR="00CA5777" w:rsidRDefault="00000000">
            <w:r>
              <w:t>CP11</w:t>
            </w:r>
          </w:p>
        </w:tc>
        <w:tc>
          <w:tcPr>
            <w:tcW w:w="1728" w:type="dxa"/>
          </w:tcPr>
          <w:p w14:paraId="727A8B8B" w14:textId="77777777" w:rsidR="00CA5777" w:rsidRDefault="00000000">
            <w:r>
              <w:t>Ingresa usuario no válido</w:t>
            </w:r>
          </w:p>
        </w:tc>
        <w:tc>
          <w:tcPr>
            <w:tcW w:w="1728" w:type="dxa"/>
          </w:tcPr>
          <w:p w14:paraId="62484AEE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0A6F7AFC" w14:textId="77777777" w:rsidR="00CA5777" w:rsidRDefault="00000000">
            <w:r>
              <w:t>Mensaje de error adecuado mostrado.</w:t>
            </w:r>
          </w:p>
        </w:tc>
        <w:tc>
          <w:tcPr>
            <w:tcW w:w="1728" w:type="dxa"/>
          </w:tcPr>
          <w:p w14:paraId="71CDC5F3" w14:textId="77777777" w:rsidR="00CA5777" w:rsidRDefault="00000000">
            <w:r>
              <w:t>Ninguna</w:t>
            </w:r>
          </w:p>
        </w:tc>
      </w:tr>
      <w:tr w:rsidR="00CA5777" w14:paraId="735EED53" w14:textId="77777777">
        <w:tc>
          <w:tcPr>
            <w:tcW w:w="1728" w:type="dxa"/>
          </w:tcPr>
          <w:p w14:paraId="0E03DB25" w14:textId="77777777" w:rsidR="00CA5777" w:rsidRDefault="00000000">
            <w:r>
              <w:t>CP12</w:t>
            </w:r>
          </w:p>
        </w:tc>
        <w:tc>
          <w:tcPr>
            <w:tcW w:w="1728" w:type="dxa"/>
          </w:tcPr>
          <w:p w14:paraId="44FAE059" w14:textId="77777777" w:rsidR="00CA5777" w:rsidRDefault="00000000">
            <w:r>
              <w:t xml:space="preserve">Reporte de notas generado </w:t>
            </w:r>
            <w:r>
              <w:lastRenderedPageBreak/>
              <w:t>con éxito</w:t>
            </w:r>
          </w:p>
        </w:tc>
        <w:tc>
          <w:tcPr>
            <w:tcW w:w="1728" w:type="dxa"/>
          </w:tcPr>
          <w:p w14:paraId="677DA23A" w14:textId="77777777" w:rsidR="00CA5777" w:rsidRDefault="00000000">
            <w:r>
              <w:lastRenderedPageBreak/>
              <w:t>✔</w:t>
            </w:r>
          </w:p>
        </w:tc>
        <w:tc>
          <w:tcPr>
            <w:tcW w:w="1728" w:type="dxa"/>
          </w:tcPr>
          <w:p w14:paraId="59C57A7D" w14:textId="77777777" w:rsidR="00CA5777" w:rsidRDefault="00000000">
            <w:r>
              <w:t>Ninguna</w:t>
            </w:r>
          </w:p>
        </w:tc>
        <w:tc>
          <w:tcPr>
            <w:tcW w:w="1728" w:type="dxa"/>
          </w:tcPr>
          <w:p w14:paraId="07F8EB13" w14:textId="77777777" w:rsidR="00CA5777" w:rsidRDefault="00000000">
            <w:r>
              <w:t>Ninguna</w:t>
            </w:r>
          </w:p>
        </w:tc>
      </w:tr>
      <w:tr w:rsidR="00CA5777" w14:paraId="24D758BC" w14:textId="77777777">
        <w:tc>
          <w:tcPr>
            <w:tcW w:w="1728" w:type="dxa"/>
          </w:tcPr>
          <w:p w14:paraId="1BC3768D" w14:textId="77777777" w:rsidR="00CA5777" w:rsidRDefault="00000000">
            <w:r>
              <w:t>CP13</w:t>
            </w:r>
          </w:p>
        </w:tc>
        <w:tc>
          <w:tcPr>
            <w:tcW w:w="1728" w:type="dxa"/>
          </w:tcPr>
          <w:p w14:paraId="34A7BA31" w14:textId="77777777" w:rsidR="00CA5777" w:rsidRDefault="00000000">
            <w:r>
              <w:t>Reporte de notas no generado por falta de selección</w:t>
            </w:r>
          </w:p>
        </w:tc>
        <w:tc>
          <w:tcPr>
            <w:tcW w:w="1728" w:type="dxa"/>
          </w:tcPr>
          <w:p w14:paraId="219EC1C5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627C5F7B" w14:textId="77777777" w:rsidR="00CA5777" w:rsidRDefault="00000000">
            <w:r>
              <w:t>Mensaje de advertencia adecuado mostrado.</w:t>
            </w:r>
          </w:p>
        </w:tc>
        <w:tc>
          <w:tcPr>
            <w:tcW w:w="1728" w:type="dxa"/>
          </w:tcPr>
          <w:p w14:paraId="5867E55F" w14:textId="77777777" w:rsidR="00CA5777" w:rsidRDefault="00000000">
            <w:r>
              <w:t>Ninguna</w:t>
            </w:r>
          </w:p>
        </w:tc>
      </w:tr>
      <w:tr w:rsidR="00CA5777" w14:paraId="06AE9413" w14:textId="77777777">
        <w:tc>
          <w:tcPr>
            <w:tcW w:w="1728" w:type="dxa"/>
          </w:tcPr>
          <w:p w14:paraId="7473FB5C" w14:textId="77777777" w:rsidR="00CA5777" w:rsidRDefault="00000000">
            <w:r>
              <w:t>CP14</w:t>
            </w:r>
          </w:p>
        </w:tc>
        <w:tc>
          <w:tcPr>
            <w:tcW w:w="1728" w:type="dxa"/>
          </w:tcPr>
          <w:p w14:paraId="207EFB2D" w14:textId="77777777" w:rsidR="00CA5777" w:rsidRDefault="00000000">
            <w:r>
              <w:t>Registro de asistencia</w:t>
            </w:r>
          </w:p>
        </w:tc>
        <w:tc>
          <w:tcPr>
            <w:tcW w:w="1728" w:type="dxa"/>
          </w:tcPr>
          <w:p w14:paraId="42769F7A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5BD0D2A7" w14:textId="77777777" w:rsidR="00CA5777" w:rsidRDefault="00000000">
            <w:r>
              <w:t>Ninguna</w:t>
            </w:r>
          </w:p>
        </w:tc>
        <w:tc>
          <w:tcPr>
            <w:tcW w:w="1728" w:type="dxa"/>
          </w:tcPr>
          <w:p w14:paraId="752E2782" w14:textId="77777777" w:rsidR="00CA5777" w:rsidRDefault="00000000">
            <w:r>
              <w:t>Ninguna</w:t>
            </w:r>
          </w:p>
        </w:tc>
      </w:tr>
      <w:tr w:rsidR="00CA5777" w14:paraId="25CFA91C" w14:textId="77777777">
        <w:tc>
          <w:tcPr>
            <w:tcW w:w="1728" w:type="dxa"/>
          </w:tcPr>
          <w:p w14:paraId="72735B77" w14:textId="77777777" w:rsidR="00CA5777" w:rsidRDefault="00000000">
            <w:r>
              <w:t>CP15</w:t>
            </w:r>
          </w:p>
        </w:tc>
        <w:tc>
          <w:tcPr>
            <w:tcW w:w="1728" w:type="dxa"/>
          </w:tcPr>
          <w:p w14:paraId="4E88D7C5" w14:textId="77777777" w:rsidR="00CA5777" w:rsidRDefault="00000000">
            <w:r>
              <w:t>Registro de asistencia no realizado por fallo de conexión</w:t>
            </w:r>
          </w:p>
        </w:tc>
        <w:tc>
          <w:tcPr>
            <w:tcW w:w="1728" w:type="dxa"/>
          </w:tcPr>
          <w:p w14:paraId="72CA7E00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5D50B33E" w14:textId="77777777" w:rsidR="00CA5777" w:rsidRDefault="00000000">
            <w:r>
              <w:t>Mensaje de error no adecuado para problemas de conexión.</w:t>
            </w:r>
          </w:p>
        </w:tc>
        <w:tc>
          <w:tcPr>
            <w:tcW w:w="1728" w:type="dxa"/>
          </w:tcPr>
          <w:p w14:paraId="7BF94B6E" w14:textId="77777777" w:rsidR="00CA5777" w:rsidRDefault="00000000">
            <w:r>
              <w:t>Revisar el mensaje de error y adecuarlo a problemas de conexión.</w:t>
            </w:r>
          </w:p>
        </w:tc>
      </w:tr>
      <w:tr w:rsidR="00CA5777" w14:paraId="0C440FF0" w14:textId="77777777">
        <w:tc>
          <w:tcPr>
            <w:tcW w:w="1728" w:type="dxa"/>
          </w:tcPr>
          <w:p w14:paraId="2A974B40" w14:textId="77777777" w:rsidR="00CA5777" w:rsidRDefault="00000000">
            <w:r>
              <w:t>CP16</w:t>
            </w:r>
          </w:p>
        </w:tc>
        <w:tc>
          <w:tcPr>
            <w:tcW w:w="1728" w:type="dxa"/>
          </w:tcPr>
          <w:p w14:paraId="092E92F2" w14:textId="77777777" w:rsidR="00CA5777" w:rsidRDefault="00000000">
            <w:r>
              <w:t>Entrega de tarea exitosa</w:t>
            </w:r>
          </w:p>
        </w:tc>
        <w:tc>
          <w:tcPr>
            <w:tcW w:w="1728" w:type="dxa"/>
          </w:tcPr>
          <w:p w14:paraId="5AC80655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46A7E277" w14:textId="77777777" w:rsidR="00CA5777" w:rsidRDefault="00000000">
            <w:r>
              <w:t>Ninguna</w:t>
            </w:r>
          </w:p>
        </w:tc>
        <w:tc>
          <w:tcPr>
            <w:tcW w:w="1728" w:type="dxa"/>
          </w:tcPr>
          <w:p w14:paraId="31A7C52D" w14:textId="77777777" w:rsidR="00CA5777" w:rsidRDefault="00000000">
            <w:r>
              <w:t>Ninguna</w:t>
            </w:r>
          </w:p>
        </w:tc>
      </w:tr>
      <w:tr w:rsidR="00CA5777" w14:paraId="5F9119E1" w14:textId="77777777">
        <w:tc>
          <w:tcPr>
            <w:tcW w:w="1728" w:type="dxa"/>
          </w:tcPr>
          <w:p w14:paraId="2A2433B2" w14:textId="77777777" w:rsidR="00CA5777" w:rsidRDefault="00000000">
            <w:r>
              <w:t>CP17</w:t>
            </w:r>
          </w:p>
        </w:tc>
        <w:tc>
          <w:tcPr>
            <w:tcW w:w="1728" w:type="dxa"/>
          </w:tcPr>
          <w:p w14:paraId="49DFEE68" w14:textId="77777777" w:rsidR="00CA5777" w:rsidRDefault="00000000">
            <w:r>
              <w:t>Entrega de tarea no realizada por archivo inválido</w:t>
            </w:r>
          </w:p>
        </w:tc>
        <w:tc>
          <w:tcPr>
            <w:tcW w:w="1728" w:type="dxa"/>
          </w:tcPr>
          <w:p w14:paraId="2EC9F535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14D0BB89" w14:textId="77777777" w:rsidR="00CA5777" w:rsidRDefault="00000000">
            <w:r>
              <w:t>Mensaje de error adecuado mostrado.</w:t>
            </w:r>
          </w:p>
        </w:tc>
        <w:tc>
          <w:tcPr>
            <w:tcW w:w="1728" w:type="dxa"/>
          </w:tcPr>
          <w:p w14:paraId="26B742F9" w14:textId="77777777" w:rsidR="00CA5777" w:rsidRDefault="00000000">
            <w:r>
              <w:t>Ninguna</w:t>
            </w:r>
          </w:p>
        </w:tc>
      </w:tr>
      <w:tr w:rsidR="00CA5777" w14:paraId="05B4FE34" w14:textId="77777777">
        <w:tc>
          <w:tcPr>
            <w:tcW w:w="1728" w:type="dxa"/>
          </w:tcPr>
          <w:p w14:paraId="5C9ABB42" w14:textId="77777777" w:rsidR="00CA5777" w:rsidRDefault="00000000">
            <w:r>
              <w:t>CP18</w:t>
            </w:r>
          </w:p>
        </w:tc>
        <w:tc>
          <w:tcPr>
            <w:tcW w:w="1728" w:type="dxa"/>
          </w:tcPr>
          <w:p w14:paraId="370EA9BF" w14:textId="77777777" w:rsidR="00CA5777" w:rsidRDefault="00000000">
            <w:r>
              <w:t>Registro de nota con éxito</w:t>
            </w:r>
          </w:p>
        </w:tc>
        <w:tc>
          <w:tcPr>
            <w:tcW w:w="1728" w:type="dxa"/>
          </w:tcPr>
          <w:p w14:paraId="4892C4E6" w14:textId="77777777" w:rsidR="00CA5777" w:rsidRDefault="00000000">
            <w:r>
              <w:t>❌</w:t>
            </w:r>
          </w:p>
        </w:tc>
        <w:tc>
          <w:tcPr>
            <w:tcW w:w="1728" w:type="dxa"/>
          </w:tcPr>
          <w:p w14:paraId="41989474" w14:textId="77777777" w:rsidR="00CA5777" w:rsidRDefault="00000000">
            <w:r>
              <w:t>Problemas de conexión con la base de datos.</w:t>
            </w:r>
          </w:p>
        </w:tc>
        <w:tc>
          <w:tcPr>
            <w:tcW w:w="1728" w:type="dxa"/>
          </w:tcPr>
          <w:p w14:paraId="15840B5F" w14:textId="77777777" w:rsidR="00CA5777" w:rsidRDefault="00000000">
            <w:r>
              <w:t>Revisar conexión con la base de datos.</w:t>
            </w:r>
          </w:p>
        </w:tc>
      </w:tr>
      <w:tr w:rsidR="00CA5777" w14:paraId="1B914E63" w14:textId="77777777">
        <w:tc>
          <w:tcPr>
            <w:tcW w:w="1728" w:type="dxa"/>
          </w:tcPr>
          <w:p w14:paraId="0B88B755" w14:textId="77777777" w:rsidR="00CA5777" w:rsidRDefault="00000000">
            <w:r>
              <w:t>CP19</w:t>
            </w:r>
          </w:p>
        </w:tc>
        <w:tc>
          <w:tcPr>
            <w:tcW w:w="1728" w:type="dxa"/>
          </w:tcPr>
          <w:p w14:paraId="16EDF253" w14:textId="77777777" w:rsidR="00CA5777" w:rsidRDefault="00000000">
            <w:r>
              <w:t>Registro de nota no válido</w:t>
            </w:r>
          </w:p>
        </w:tc>
        <w:tc>
          <w:tcPr>
            <w:tcW w:w="1728" w:type="dxa"/>
          </w:tcPr>
          <w:p w14:paraId="417627B4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6CDDFE27" w14:textId="77777777" w:rsidR="00CA5777" w:rsidRDefault="00000000">
            <w:r>
              <w:t>Mensaje de advertencia adecuado mostrado.</w:t>
            </w:r>
          </w:p>
        </w:tc>
        <w:tc>
          <w:tcPr>
            <w:tcW w:w="1728" w:type="dxa"/>
          </w:tcPr>
          <w:p w14:paraId="1B6C0F3D" w14:textId="77777777" w:rsidR="00CA5777" w:rsidRDefault="00000000">
            <w:r>
              <w:t>Ninguna</w:t>
            </w:r>
          </w:p>
        </w:tc>
      </w:tr>
      <w:tr w:rsidR="00CA5777" w14:paraId="1E6449E4" w14:textId="77777777">
        <w:tc>
          <w:tcPr>
            <w:tcW w:w="1728" w:type="dxa"/>
          </w:tcPr>
          <w:p w14:paraId="3078DA6C" w14:textId="77777777" w:rsidR="00CA5777" w:rsidRDefault="00000000">
            <w:r>
              <w:t>CP20</w:t>
            </w:r>
          </w:p>
        </w:tc>
        <w:tc>
          <w:tcPr>
            <w:tcW w:w="1728" w:type="dxa"/>
          </w:tcPr>
          <w:p w14:paraId="27602C64" w14:textId="77777777" w:rsidR="00CA5777" w:rsidRDefault="00000000">
            <w:r>
              <w:t>Asignar tarea exitosa</w:t>
            </w:r>
          </w:p>
        </w:tc>
        <w:tc>
          <w:tcPr>
            <w:tcW w:w="1728" w:type="dxa"/>
          </w:tcPr>
          <w:p w14:paraId="2F93B2EC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5043E339" w14:textId="77777777" w:rsidR="00CA5777" w:rsidRDefault="00000000">
            <w:r>
              <w:t>Ninguna</w:t>
            </w:r>
          </w:p>
        </w:tc>
        <w:tc>
          <w:tcPr>
            <w:tcW w:w="1728" w:type="dxa"/>
          </w:tcPr>
          <w:p w14:paraId="5770D33A" w14:textId="77777777" w:rsidR="00CA5777" w:rsidRDefault="00000000">
            <w:r>
              <w:t>Ninguna</w:t>
            </w:r>
          </w:p>
        </w:tc>
      </w:tr>
      <w:tr w:rsidR="00CA5777" w14:paraId="0026696E" w14:textId="77777777">
        <w:tc>
          <w:tcPr>
            <w:tcW w:w="1728" w:type="dxa"/>
          </w:tcPr>
          <w:p w14:paraId="08735FF0" w14:textId="77777777" w:rsidR="00CA5777" w:rsidRDefault="00000000">
            <w:r>
              <w:t>CP21</w:t>
            </w:r>
          </w:p>
        </w:tc>
        <w:tc>
          <w:tcPr>
            <w:tcW w:w="1728" w:type="dxa"/>
          </w:tcPr>
          <w:p w14:paraId="4D341ED4" w14:textId="77777777" w:rsidR="00CA5777" w:rsidRDefault="00000000">
            <w:r>
              <w:t>Asignar tarea con campos incompletos</w:t>
            </w:r>
          </w:p>
        </w:tc>
        <w:tc>
          <w:tcPr>
            <w:tcW w:w="1728" w:type="dxa"/>
          </w:tcPr>
          <w:p w14:paraId="638F7E09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12E30301" w14:textId="77777777" w:rsidR="00CA5777" w:rsidRDefault="00000000">
            <w:r>
              <w:t>Mensaje de advertencia adecuado mostrado.</w:t>
            </w:r>
          </w:p>
        </w:tc>
        <w:tc>
          <w:tcPr>
            <w:tcW w:w="1728" w:type="dxa"/>
          </w:tcPr>
          <w:p w14:paraId="29F6E7C6" w14:textId="77777777" w:rsidR="00CA5777" w:rsidRDefault="00000000">
            <w:r>
              <w:t>Ninguna</w:t>
            </w:r>
          </w:p>
        </w:tc>
      </w:tr>
      <w:tr w:rsidR="00CA5777" w14:paraId="58D7B347" w14:textId="77777777">
        <w:tc>
          <w:tcPr>
            <w:tcW w:w="1728" w:type="dxa"/>
          </w:tcPr>
          <w:p w14:paraId="5CA753E9" w14:textId="77777777" w:rsidR="00CA5777" w:rsidRDefault="00000000">
            <w:r>
              <w:t>CP22</w:t>
            </w:r>
          </w:p>
        </w:tc>
        <w:tc>
          <w:tcPr>
            <w:tcW w:w="1728" w:type="dxa"/>
          </w:tcPr>
          <w:p w14:paraId="1A4AFF45" w14:textId="77777777" w:rsidR="00CA5777" w:rsidRDefault="00000000">
            <w:r>
              <w:t>Entrega de tarea no realizada por no adjuntar archivo</w:t>
            </w:r>
          </w:p>
        </w:tc>
        <w:tc>
          <w:tcPr>
            <w:tcW w:w="1728" w:type="dxa"/>
          </w:tcPr>
          <w:p w14:paraId="4A2FB1F6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22CB178A" w14:textId="77777777" w:rsidR="00CA5777" w:rsidRDefault="00000000">
            <w:r>
              <w:t>Falta de validación adecuada del archivo adjunto.</w:t>
            </w:r>
          </w:p>
        </w:tc>
        <w:tc>
          <w:tcPr>
            <w:tcW w:w="1728" w:type="dxa"/>
          </w:tcPr>
          <w:p w14:paraId="6452D58F" w14:textId="77777777" w:rsidR="00CA5777" w:rsidRDefault="00000000">
            <w:r>
              <w:t>Revisar validación del archivo adjunto.</w:t>
            </w:r>
          </w:p>
        </w:tc>
      </w:tr>
      <w:tr w:rsidR="00CA5777" w14:paraId="0A54998C" w14:textId="77777777">
        <w:tc>
          <w:tcPr>
            <w:tcW w:w="1728" w:type="dxa"/>
          </w:tcPr>
          <w:p w14:paraId="66058CF2" w14:textId="77777777" w:rsidR="00CA5777" w:rsidRDefault="00000000">
            <w:r>
              <w:t>CP23</w:t>
            </w:r>
          </w:p>
        </w:tc>
        <w:tc>
          <w:tcPr>
            <w:tcW w:w="1728" w:type="dxa"/>
          </w:tcPr>
          <w:p w14:paraId="7DFD1E2A" w14:textId="77777777" w:rsidR="00CA5777" w:rsidRDefault="00000000">
            <w:r>
              <w:t>Visualización de lista de cursos exitoso</w:t>
            </w:r>
          </w:p>
        </w:tc>
        <w:tc>
          <w:tcPr>
            <w:tcW w:w="1728" w:type="dxa"/>
          </w:tcPr>
          <w:p w14:paraId="727B33EE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7B842945" w14:textId="77777777" w:rsidR="00CA5777" w:rsidRDefault="00000000">
            <w:r>
              <w:t>Ninguna</w:t>
            </w:r>
          </w:p>
        </w:tc>
        <w:tc>
          <w:tcPr>
            <w:tcW w:w="1728" w:type="dxa"/>
          </w:tcPr>
          <w:p w14:paraId="183026FE" w14:textId="77777777" w:rsidR="00CA5777" w:rsidRDefault="00000000">
            <w:r>
              <w:t>Ninguna</w:t>
            </w:r>
          </w:p>
        </w:tc>
      </w:tr>
      <w:tr w:rsidR="00CA5777" w14:paraId="1DAF5410" w14:textId="77777777">
        <w:tc>
          <w:tcPr>
            <w:tcW w:w="1728" w:type="dxa"/>
          </w:tcPr>
          <w:p w14:paraId="6A9336F8" w14:textId="77777777" w:rsidR="00CA5777" w:rsidRDefault="00000000">
            <w:r>
              <w:t>CP24</w:t>
            </w:r>
          </w:p>
        </w:tc>
        <w:tc>
          <w:tcPr>
            <w:tcW w:w="1728" w:type="dxa"/>
          </w:tcPr>
          <w:p w14:paraId="2CB0C141" w14:textId="77777777" w:rsidR="00CA5777" w:rsidRDefault="00000000">
            <w:r>
              <w:t>Visualización de lista de cursos sin filtro</w:t>
            </w:r>
          </w:p>
        </w:tc>
        <w:tc>
          <w:tcPr>
            <w:tcW w:w="1728" w:type="dxa"/>
          </w:tcPr>
          <w:p w14:paraId="13F2A971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5F5B0AD2" w14:textId="77777777" w:rsidR="00CA5777" w:rsidRDefault="00000000">
            <w:r>
              <w:t>Mensaje de advertencia adecuado mostrado.</w:t>
            </w:r>
          </w:p>
        </w:tc>
        <w:tc>
          <w:tcPr>
            <w:tcW w:w="1728" w:type="dxa"/>
          </w:tcPr>
          <w:p w14:paraId="42BB1206" w14:textId="77777777" w:rsidR="00CA5777" w:rsidRDefault="00000000">
            <w:r>
              <w:t>Ninguna</w:t>
            </w:r>
          </w:p>
        </w:tc>
      </w:tr>
      <w:tr w:rsidR="00CA5777" w14:paraId="5B8AE76E" w14:textId="77777777">
        <w:tc>
          <w:tcPr>
            <w:tcW w:w="1728" w:type="dxa"/>
          </w:tcPr>
          <w:p w14:paraId="6A38A228" w14:textId="77777777" w:rsidR="00CA5777" w:rsidRDefault="00000000">
            <w:r>
              <w:t>CP25</w:t>
            </w:r>
          </w:p>
        </w:tc>
        <w:tc>
          <w:tcPr>
            <w:tcW w:w="1728" w:type="dxa"/>
          </w:tcPr>
          <w:p w14:paraId="19B1C927" w14:textId="77777777" w:rsidR="00CA5777" w:rsidRDefault="00000000">
            <w:r>
              <w:t>Consulta de notas exitosa</w:t>
            </w:r>
          </w:p>
        </w:tc>
        <w:tc>
          <w:tcPr>
            <w:tcW w:w="1728" w:type="dxa"/>
          </w:tcPr>
          <w:p w14:paraId="547E90DE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16887B3A" w14:textId="77777777" w:rsidR="00CA5777" w:rsidRDefault="00000000">
            <w:r>
              <w:t>Ninguna</w:t>
            </w:r>
          </w:p>
        </w:tc>
        <w:tc>
          <w:tcPr>
            <w:tcW w:w="1728" w:type="dxa"/>
          </w:tcPr>
          <w:p w14:paraId="0CEC2D1A" w14:textId="77777777" w:rsidR="00CA5777" w:rsidRDefault="00000000">
            <w:r>
              <w:t>Ninguna</w:t>
            </w:r>
          </w:p>
        </w:tc>
      </w:tr>
      <w:tr w:rsidR="00CA5777" w14:paraId="7483A2F1" w14:textId="77777777">
        <w:tc>
          <w:tcPr>
            <w:tcW w:w="1728" w:type="dxa"/>
          </w:tcPr>
          <w:p w14:paraId="7ADD4E82" w14:textId="77777777" w:rsidR="00CA5777" w:rsidRDefault="00000000">
            <w:r>
              <w:t>CP26</w:t>
            </w:r>
          </w:p>
        </w:tc>
        <w:tc>
          <w:tcPr>
            <w:tcW w:w="1728" w:type="dxa"/>
          </w:tcPr>
          <w:p w14:paraId="1719D27B" w14:textId="77777777" w:rsidR="00CA5777" w:rsidRDefault="00000000">
            <w:r>
              <w:t xml:space="preserve">Consulta de </w:t>
            </w:r>
            <w:r>
              <w:lastRenderedPageBreak/>
              <w:t>notas no disponibles</w:t>
            </w:r>
          </w:p>
        </w:tc>
        <w:tc>
          <w:tcPr>
            <w:tcW w:w="1728" w:type="dxa"/>
          </w:tcPr>
          <w:p w14:paraId="54AC78E5" w14:textId="77777777" w:rsidR="00CA5777" w:rsidRDefault="00000000">
            <w:r>
              <w:lastRenderedPageBreak/>
              <w:t>✔</w:t>
            </w:r>
          </w:p>
        </w:tc>
        <w:tc>
          <w:tcPr>
            <w:tcW w:w="1728" w:type="dxa"/>
          </w:tcPr>
          <w:p w14:paraId="77A6DC94" w14:textId="77777777" w:rsidR="00CA5777" w:rsidRDefault="00000000">
            <w:r>
              <w:t xml:space="preserve">Mensaje de </w:t>
            </w:r>
            <w:r>
              <w:lastRenderedPageBreak/>
              <w:t>advertencia adecuado mostrado.</w:t>
            </w:r>
          </w:p>
        </w:tc>
        <w:tc>
          <w:tcPr>
            <w:tcW w:w="1728" w:type="dxa"/>
          </w:tcPr>
          <w:p w14:paraId="57690F7A" w14:textId="77777777" w:rsidR="00CA5777" w:rsidRDefault="00000000">
            <w:r>
              <w:lastRenderedPageBreak/>
              <w:t>Ninguna</w:t>
            </w:r>
          </w:p>
        </w:tc>
      </w:tr>
      <w:tr w:rsidR="00CA5777" w14:paraId="27A3049D" w14:textId="77777777">
        <w:tc>
          <w:tcPr>
            <w:tcW w:w="1728" w:type="dxa"/>
          </w:tcPr>
          <w:p w14:paraId="790EFFC4" w14:textId="77777777" w:rsidR="00CA5777" w:rsidRDefault="00000000">
            <w:r>
              <w:t>CP27</w:t>
            </w:r>
          </w:p>
        </w:tc>
        <w:tc>
          <w:tcPr>
            <w:tcW w:w="1728" w:type="dxa"/>
          </w:tcPr>
          <w:p w14:paraId="4F770B19" w14:textId="77777777" w:rsidR="00CA5777" w:rsidRDefault="00000000">
            <w:r>
              <w:t>Consultar asistencia</w:t>
            </w:r>
          </w:p>
        </w:tc>
        <w:tc>
          <w:tcPr>
            <w:tcW w:w="1728" w:type="dxa"/>
          </w:tcPr>
          <w:p w14:paraId="24F19287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628F13B7" w14:textId="77777777" w:rsidR="00CA5777" w:rsidRDefault="00000000">
            <w:r>
              <w:t>Errores en la carga de datos.</w:t>
            </w:r>
          </w:p>
        </w:tc>
        <w:tc>
          <w:tcPr>
            <w:tcW w:w="1728" w:type="dxa"/>
          </w:tcPr>
          <w:p w14:paraId="25F4490B" w14:textId="77777777" w:rsidR="00CA5777" w:rsidRDefault="00000000">
            <w:r>
              <w:t>Corregir errores en la carga de datos.</w:t>
            </w:r>
          </w:p>
        </w:tc>
      </w:tr>
      <w:tr w:rsidR="00CA5777" w14:paraId="189C20AF" w14:textId="77777777">
        <w:tc>
          <w:tcPr>
            <w:tcW w:w="1728" w:type="dxa"/>
          </w:tcPr>
          <w:p w14:paraId="33F4B7CE" w14:textId="77777777" w:rsidR="00CA5777" w:rsidRDefault="00000000">
            <w:r>
              <w:t>CP28</w:t>
            </w:r>
          </w:p>
        </w:tc>
        <w:tc>
          <w:tcPr>
            <w:tcW w:w="1728" w:type="dxa"/>
          </w:tcPr>
          <w:p w14:paraId="4E3C193A" w14:textId="77777777" w:rsidR="00CA5777" w:rsidRDefault="00000000">
            <w:r>
              <w:t>Consulta de asistencia sin curso seleccionado</w:t>
            </w:r>
          </w:p>
        </w:tc>
        <w:tc>
          <w:tcPr>
            <w:tcW w:w="1728" w:type="dxa"/>
          </w:tcPr>
          <w:p w14:paraId="72A0932B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153AD54E" w14:textId="77777777" w:rsidR="00CA5777" w:rsidRDefault="00000000">
            <w:r>
              <w:t>Mensaje de advertencia adecuado mostrado.</w:t>
            </w:r>
          </w:p>
        </w:tc>
        <w:tc>
          <w:tcPr>
            <w:tcW w:w="1728" w:type="dxa"/>
          </w:tcPr>
          <w:p w14:paraId="0D15CE68" w14:textId="77777777" w:rsidR="00CA5777" w:rsidRDefault="00000000">
            <w:r>
              <w:t>Ninguna</w:t>
            </w:r>
          </w:p>
        </w:tc>
      </w:tr>
      <w:tr w:rsidR="00CA5777" w14:paraId="644BF8A0" w14:textId="77777777">
        <w:tc>
          <w:tcPr>
            <w:tcW w:w="1728" w:type="dxa"/>
          </w:tcPr>
          <w:p w14:paraId="389E9631" w14:textId="77777777" w:rsidR="00CA5777" w:rsidRDefault="00000000">
            <w:r>
              <w:t>CP29</w:t>
            </w:r>
          </w:p>
        </w:tc>
        <w:tc>
          <w:tcPr>
            <w:tcW w:w="1728" w:type="dxa"/>
          </w:tcPr>
          <w:p w14:paraId="36F4AD9E" w14:textId="77777777" w:rsidR="00CA5777" w:rsidRDefault="00000000">
            <w:r>
              <w:t>Actualización de información personal</w:t>
            </w:r>
          </w:p>
        </w:tc>
        <w:tc>
          <w:tcPr>
            <w:tcW w:w="1728" w:type="dxa"/>
          </w:tcPr>
          <w:p w14:paraId="63B55BBD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3F8D5D98" w14:textId="77777777" w:rsidR="00CA5777" w:rsidRDefault="00000000">
            <w:r>
              <w:t>Ninguna</w:t>
            </w:r>
          </w:p>
        </w:tc>
        <w:tc>
          <w:tcPr>
            <w:tcW w:w="1728" w:type="dxa"/>
          </w:tcPr>
          <w:p w14:paraId="2D4C5454" w14:textId="77777777" w:rsidR="00CA5777" w:rsidRDefault="00000000">
            <w:r>
              <w:t>Ninguna</w:t>
            </w:r>
          </w:p>
        </w:tc>
      </w:tr>
      <w:tr w:rsidR="00CA5777" w14:paraId="0CAD9DF1" w14:textId="77777777">
        <w:tc>
          <w:tcPr>
            <w:tcW w:w="1728" w:type="dxa"/>
          </w:tcPr>
          <w:p w14:paraId="518DF15C" w14:textId="77777777" w:rsidR="00CA5777" w:rsidRDefault="00000000">
            <w:r>
              <w:t>CP30</w:t>
            </w:r>
          </w:p>
        </w:tc>
        <w:tc>
          <w:tcPr>
            <w:tcW w:w="1728" w:type="dxa"/>
          </w:tcPr>
          <w:p w14:paraId="4D712B17" w14:textId="77777777" w:rsidR="00CA5777" w:rsidRDefault="00000000">
            <w:r>
              <w:t>Actualización de imagen de perfil no aceptada</w:t>
            </w:r>
          </w:p>
        </w:tc>
        <w:tc>
          <w:tcPr>
            <w:tcW w:w="1728" w:type="dxa"/>
          </w:tcPr>
          <w:p w14:paraId="098EF4F0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4C575E06" w14:textId="77777777" w:rsidR="00CA5777" w:rsidRDefault="00000000">
            <w:r>
              <w:t>Mensaje de advertencia adecuado mostrado.</w:t>
            </w:r>
          </w:p>
        </w:tc>
        <w:tc>
          <w:tcPr>
            <w:tcW w:w="1728" w:type="dxa"/>
          </w:tcPr>
          <w:p w14:paraId="4EBEE6EB" w14:textId="77777777" w:rsidR="00CA5777" w:rsidRDefault="00000000">
            <w:r>
              <w:t>Ninguna</w:t>
            </w:r>
          </w:p>
        </w:tc>
      </w:tr>
      <w:tr w:rsidR="00CA5777" w14:paraId="7B171BEE" w14:textId="77777777">
        <w:tc>
          <w:tcPr>
            <w:tcW w:w="1728" w:type="dxa"/>
          </w:tcPr>
          <w:p w14:paraId="7B90CE7C" w14:textId="77777777" w:rsidR="00CA5777" w:rsidRDefault="00000000">
            <w:r>
              <w:t>CP31</w:t>
            </w:r>
          </w:p>
        </w:tc>
        <w:tc>
          <w:tcPr>
            <w:tcW w:w="1728" w:type="dxa"/>
          </w:tcPr>
          <w:p w14:paraId="7D4E6421" w14:textId="77777777" w:rsidR="00CA5777" w:rsidRDefault="00000000">
            <w:r>
              <w:t>Notificación evento exitoso</w:t>
            </w:r>
          </w:p>
        </w:tc>
        <w:tc>
          <w:tcPr>
            <w:tcW w:w="1728" w:type="dxa"/>
          </w:tcPr>
          <w:p w14:paraId="43643435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7633B695" w14:textId="77777777" w:rsidR="00CA5777" w:rsidRDefault="00000000">
            <w:r>
              <w:t>Ninguna</w:t>
            </w:r>
          </w:p>
        </w:tc>
        <w:tc>
          <w:tcPr>
            <w:tcW w:w="1728" w:type="dxa"/>
          </w:tcPr>
          <w:p w14:paraId="38F07075" w14:textId="77777777" w:rsidR="00CA5777" w:rsidRDefault="00000000">
            <w:r>
              <w:t>Ninguna</w:t>
            </w:r>
          </w:p>
        </w:tc>
      </w:tr>
      <w:tr w:rsidR="00CA5777" w14:paraId="2F551559" w14:textId="77777777">
        <w:tc>
          <w:tcPr>
            <w:tcW w:w="1728" w:type="dxa"/>
          </w:tcPr>
          <w:p w14:paraId="40977B16" w14:textId="77777777" w:rsidR="00CA5777" w:rsidRDefault="00000000">
            <w:r>
              <w:t>CP32</w:t>
            </w:r>
          </w:p>
        </w:tc>
        <w:tc>
          <w:tcPr>
            <w:tcW w:w="1728" w:type="dxa"/>
          </w:tcPr>
          <w:p w14:paraId="0E59DE20" w14:textId="77777777" w:rsidR="00CA5777" w:rsidRDefault="00000000">
            <w:r>
              <w:t>Notificación evento sin destinatarios</w:t>
            </w:r>
          </w:p>
        </w:tc>
        <w:tc>
          <w:tcPr>
            <w:tcW w:w="1728" w:type="dxa"/>
          </w:tcPr>
          <w:p w14:paraId="28AB3104" w14:textId="77777777" w:rsidR="00CA5777" w:rsidRDefault="00000000">
            <w:r>
              <w:t>✔</w:t>
            </w:r>
          </w:p>
        </w:tc>
        <w:tc>
          <w:tcPr>
            <w:tcW w:w="1728" w:type="dxa"/>
          </w:tcPr>
          <w:p w14:paraId="4A84338E" w14:textId="77777777" w:rsidR="00CA5777" w:rsidRDefault="00000000">
            <w:r>
              <w:t>Mensaje de advertencia adecuado mostrado.</w:t>
            </w:r>
          </w:p>
        </w:tc>
        <w:tc>
          <w:tcPr>
            <w:tcW w:w="1728" w:type="dxa"/>
          </w:tcPr>
          <w:p w14:paraId="4CBAA4E7" w14:textId="77777777" w:rsidR="00CA5777" w:rsidRDefault="00000000">
            <w:r>
              <w:t>Revisar selección de destinatarios para evitar omisiones.</w:t>
            </w:r>
          </w:p>
        </w:tc>
      </w:tr>
    </w:tbl>
    <w:p w14:paraId="6E20D298" w14:textId="77777777" w:rsidR="00422F97" w:rsidRDefault="00422F97"/>
    <w:sectPr w:rsidR="00422F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702708">
    <w:abstractNumId w:val="8"/>
  </w:num>
  <w:num w:numId="2" w16cid:durableId="1840071389">
    <w:abstractNumId w:val="6"/>
  </w:num>
  <w:num w:numId="3" w16cid:durableId="862354479">
    <w:abstractNumId w:val="5"/>
  </w:num>
  <w:num w:numId="4" w16cid:durableId="78214919">
    <w:abstractNumId w:val="4"/>
  </w:num>
  <w:num w:numId="5" w16cid:durableId="129634270">
    <w:abstractNumId w:val="7"/>
  </w:num>
  <w:num w:numId="6" w16cid:durableId="2091926766">
    <w:abstractNumId w:val="3"/>
  </w:num>
  <w:num w:numId="7" w16cid:durableId="1323269584">
    <w:abstractNumId w:val="2"/>
  </w:num>
  <w:num w:numId="8" w16cid:durableId="552740105">
    <w:abstractNumId w:val="1"/>
  </w:num>
  <w:num w:numId="9" w16cid:durableId="178889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620C"/>
    <w:rsid w:val="0029639D"/>
    <w:rsid w:val="00326F90"/>
    <w:rsid w:val="00422F97"/>
    <w:rsid w:val="006123BA"/>
    <w:rsid w:val="00AA1D8D"/>
    <w:rsid w:val="00B47730"/>
    <w:rsid w:val="00CA57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62C8542"/>
  <w14:defaultImageDpi w14:val="300"/>
  <w15:docId w15:val="{023BBB37-3A01-4CDA-8E97-97489E3B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 - JOAQUIN ADRIAN TUMBA MURILLO</cp:lastModifiedBy>
  <cp:revision>2</cp:revision>
  <dcterms:created xsi:type="dcterms:W3CDTF">2024-10-17T07:26:00Z</dcterms:created>
  <dcterms:modified xsi:type="dcterms:W3CDTF">2024-10-17T07:26:00Z</dcterms:modified>
  <cp:category/>
</cp:coreProperties>
</file>